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试题模板</w:t>
      </w:r>
    </w:p>
    <w:p>
      <w:pPr>
        <w:pStyle w:val="4"/>
      </w:pPr>
      <w:r>
        <w:t>解答题</w:t>
      </w:r>
    </w:p>
    <w:p>
      <w:pPr>
        <w:pStyle w:val="16"/>
      </w:pPr>
      <w:r>
        <w:t>题干</w:t>
      </w:r>
    </w:p>
    <w:p>
      <w:pPr>
        <w:pStyle w:val="14"/>
        <w:numPr>
          <w:ilvl w:val="0"/>
          <w:numId w:val="7"/>
        </w:numPr>
        <w:tabs>
          <w:tab w:val="clear" w:pos="360"/>
        </w:tabs>
        <w:ind w:left="780" w:leftChars="0" w:hanging="360" w:firstLineChars="0"/>
      </w:pPr>
      <w:bookmarkStart w:id="0" w:name="_GoBack"/>
      <w:bookmarkEnd w:id="0"/>
      <w:r>
        <w:t>在此处填写题干的详细描述</w:t>
      </w:r>
    </w:p>
    <w:p>
      <w:pPr>
        <w:pStyle w:val="16"/>
      </w:pPr>
      <w:r>
        <w:t>题解</w:t>
      </w:r>
    </w:p>
    <w:p>
      <w:pPr>
        <w:pStyle w:val="14"/>
        <w:numPr>
          <w:ilvl w:val="0"/>
          <w:numId w:val="7"/>
        </w:numPr>
        <w:tabs>
          <w:tab w:val="clear" w:pos="360"/>
        </w:tabs>
        <w:ind w:left="780" w:leftChars="0" w:hanging="360" w:firstLineChars="0"/>
      </w:pPr>
      <w:r>
        <w:t>在此处填写解题步骤的详细描述</w:t>
      </w:r>
    </w:p>
    <w:p>
      <w:pPr>
        <w:pStyle w:val="16"/>
      </w:pPr>
      <w:r>
        <w:t>考点</w:t>
      </w:r>
    </w:p>
    <w:p>
      <w:pPr>
        <w:pStyle w:val="14"/>
        <w:numPr>
          <w:ilvl w:val="0"/>
          <w:numId w:val="7"/>
        </w:numPr>
        <w:tabs>
          <w:tab w:val="clear" w:pos="360"/>
        </w:tabs>
        <w:ind w:left="780" w:leftChars="0" w:hanging="360" w:firstLineChars="0"/>
      </w:pPr>
      <w:r>
        <w:t>在此处填写关于考点的详细描述</w:t>
      </w:r>
    </w:p>
    <w:p>
      <w:pPr>
        <w:pStyle w:val="16"/>
      </w:pPr>
      <w:r>
        <w:t>难度</w:t>
      </w:r>
    </w:p>
    <w:p>
      <w:pPr>
        <w:pStyle w:val="14"/>
        <w:numPr>
          <w:ilvl w:val="0"/>
          <w:numId w:val="7"/>
        </w:numPr>
        <w:tabs>
          <w:tab w:val="clear" w:pos="360"/>
        </w:tabs>
        <w:ind w:left="780" w:leftChars="0" w:hanging="360" w:firstLineChars="0"/>
      </w:pPr>
      <w:r>
        <w:t>在此处填写关于难度评估</w:t>
      </w:r>
    </w:p>
    <w:p>
      <w:pPr>
        <w:pStyle w:val="4"/>
      </w:pPr>
      <w:r>
        <w:t>选择题</w:t>
      </w:r>
    </w:p>
    <w:p>
      <w:pPr>
        <w:pStyle w:val="16"/>
      </w:pPr>
      <w:r>
        <w:t>题干</w:t>
      </w:r>
    </w:p>
    <w:p>
      <w:pPr>
        <w:pStyle w:val="14"/>
        <w:numPr>
          <w:ilvl w:val="0"/>
          <w:numId w:val="8"/>
        </w:numPr>
        <w:tabs>
          <w:tab w:val="clear" w:pos="360"/>
        </w:tabs>
        <w:ind w:left="780" w:leftChars="0" w:hanging="360" w:firstLineChars="0"/>
      </w:pPr>
      <w:r>
        <w:t>在此处填写题干的详细描述</w:t>
      </w:r>
    </w:p>
    <w:p>
      <w:pPr>
        <w:pStyle w:val="14"/>
        <w:numPr>
          <w:ilvl w:val="1"/>
          <w:numId w:val="9"/>
        </w:numPr>
        <w:tabs>
          <w:tab w:val="clear" w:pos="840"/>
          <w:tab w:val="clear" w:pos="360"/>
        </w:tabs>
        <w:ind w:left="1200" w:leftChars="0" w:hanging="360" w:firstLineChars="0"/>
      </w:pPr>
      <w:r>
        <w:t>A：在此处填写选项 A 的详细描述</w:t>
      </w:r>
    </w:p>
    <w:p>
      <w:pPr>
        <w:pStyle w:val="14"/>
        <w:numPr>
          <w:ilvl w:val="1"/>
          <w:numId w:val="9"/>
        </w:numPr>
        <w:tabs>
          <w:tab w:val="clear" w:pos="840"/>
          <w:tab w:val="clear" w:pos="360"/>
        </w:tabs>
        <w:ind w:left="1200" w:leftChars="0" w:hanging="360" w:firstLineChars="0"/>
      </w:pPr>
      <w:r>
        <w:t>B：在此处填写选项 B 的详细描述</w:t>
      </w:r>
    </w:p>
    <w:p>
      <w:pPr>
        <w:pStyle w:val="14"/>
        <w:numPr>
          <w:ilvl w:val="1"/>
          <w:numId w:val="9"/>
        </w:numPr>
        <w:tabs>
          <w:tab w:val="clear" w:pos="840"/>
          <w:tab w:val="clear" w:pos="360"/>
        </w:tabs>
        <w:ind w:left="1200" w:leftChars="0" w:hanging="360" w:firstLineChars="0"/>
      </w:pPr>
      <w:r>
        <w:t>C：在此处填写选项 C 的详细描述</w:t>
      </w:r>
    </w:p>
    <w:p>
      <w:pPr>
        <w:pStyle w:val="14"/>
        <w:numPr>
          <w:ilvl w:val="1"/>
          <w:numId w:val="9"/>
        </w:numPr>
        <w:tabs>
          <w:tab w:val="clear" w:pos="840"/>
          <w:tab w:val="clear" w:pos="360"/>
        </w:tabs>
        <w:ind w:left="1200" w:leftChars="0" w:hanging="360" w:firstLineChars="0"/>
      </w:pPr>
      <w:r>
        <w:t>D：在此处填写选项 D 的详细描述</w:t>
      </w:r>
    </w:p>
    <w:p>
      <w:pPr>
        <w:pStyle w:val="16"/>
      </w:pPr>
      <w:r>
        <w:t>题解</w:t>
      </w:r>
    </w:p>
    <w:p>
      <w:pPr>
        <w:pStyle w:val="14"/>
        <w:numPr>
          <w:ilvl w:val="0"/>
          <w:numId w:val="8"/>
        </w:numPr>
        <w:tabs>
          <w:tab w:val="clear" w:pos="360"/>
        </w:tabs>
        <w:ind w:left="780" w:leftChars="0" w:hanging="360" w:firstLineChars="0"/>
      </w:pPr>
      <w:r>
        <w:t>在此处填写解题步骤的详细描述</w:t>
      </w:r>
    </w:p>
    <w:p>
      <w:pPr>
        <w:pStyle w:val="16"/>
      </w:pPr>
      <w:r>
        <w:t>选项设计</w:t>
      </w:r>
    </w:p>
    <w:p>
      <w:pPr>
        <w:pStyle w:val="14"/>
        <w:numPr>
          <w:ilvl w:val="0"/>
          <w:numId w:val="8"/>
        </w:numPr>
        <w:tabs>
          <w:tab w:val="clear" w:pos="360"/>
        </w:tabs>
        <w:ind w:left="780" w:leftChars="0" w:hanging="360" w:firstLineChars="0"/>
      </w:pPr>
      <w:r>
        <w:t>A：在此处填写选项 A 的设计思路</w:t>
      </w:r>
    </w:p>
    <w:p>
      <w:pPr>
        <w:pStyle w:val="14"/>
        <w:numPr>
          <w:ilvl w:val="0"/>
          <w:numId w:val="8"/>
        </w:numPr>
        <w:tabs>
          <w:tab w:val="clear" w:pos="360"/>
        </w:tabs>
        <w:ind w:left="780" w:leftChars="0" w:hanging="360" w:firstLineChars="0"/>
      </w:pPr>
      <w:r>
        <w:t>B：在此处填写选项 B 的设计思路</w:t>
      </w:r>
    </w:p>
    <w:p>
      <w:pPr>
        <w:pStyle w:val="14"/>
        <w:numPr>
          <w:ilvl w:val="0"/>
          <w:numId w:val="8"/>
        </w:numPr>
        <w:tabs>
          <w:tab w:val="clear" w:pos="360"/>
        </w:tabs>
        <w:ind w:left="780" w:leftChars="0" w:hanging="360" w:firstLineChars="0"/>
      </w:pPr>
      <w:r>
        <w:t>C：在此处填写选项 C 的设计思路</w:t>
      </w:r>
    </w:p>
    <w:p>
      <w:pPr>
        <w:pStyle w:val="14"/>
        <w:numPr>
          <w:ilvl w:val="0"/>
          <w:numId w:val="8"/>
        </w:numPr>
        <w:tabs>
          <w:tab w:val="clear" w:pos="360"/>
        </w:tabs>
        <w:ind w:left="780" w:leftChars="0" w:hanging="360" w:firstLineChars="0"/>
      </w:pPr>
      <w:r>
        <w:t>D：在此处填写选项 D 的设计思路</w:t>
      </w:r>
    </w:p>
    <w:p>
      <w:pPr>
        <w:pStyle w:val="16"/>
      </w:pPr>
      <w:r>
        <w:t>考点</w:t>
      </w:r>
    </w:p>
    <w:p>
      <w:pPr>
        <w:pStyle w:val="14"/>
        <w:numPr>
          <w:ilvl w:val="0"/>
          <w:numId w:val="8"/>
        </w:numPr>
        <w:tabs>
          <w:tab w:val="clear" w:pos="360"/>
        </w:tabs>
        <w:ind w:left="780" w:leftChars="0" w:hanging="360" w:firstLineChars="0"/>
      </w:pPr>
      <w:r>
        <w:t>在此处填写关于考点的详细描述</w:t>
      </w:r>
    </w:p>
    <w:p>
      <w:pPr>
        <w:pStyle w:val="16"/>
      </w:pPr>
      <w:r>
        <w:t>难度</w:t>
      </w:r>
    </w:p>
    <w:p>
      <w:pPr>
        <w:pStyle w:val="14"/>
        <w:numPr>
          <w:ilvl w:val="0"/>
          <w:numId w:val="8"/>
        </w:numPr>
        <w:tabs>
          <w:tab w:val="clear" w:pos="360"/>
        </w:tabs>
        <w:ind w:left="780" w:leftChars="0" w:hanging="360" w:firstLineChars="0"/>
      </w:pPr>
      <w:r>
        <w:t>在此处填写关于难度评估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ABE5ED"/>
    <w:multiLevelType w:val="singleLevel"/>
    <w:tmpl w:val="96ABE5E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DEE6327"/>
    <w:multiLevelType w:val="singleLevel"/>
    <w:tmpl w:val="DDEE6327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7FDDDD8"/>
    <w:multiLevelType w:val="multilevel"/>
    <w:tmpl w:val="F7FDDDD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5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FE1628D"/>
    <w:rsid w:val="DFFB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jinqihua</cp:lastModifiedBy>
  <dcterms:modified xsi:type="dcterms:W3CDTF">2023-11-20T10:55:35Z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2052-6.2.1.8344</vt:lpwstr>
  </property>
  <property fmtid="{D5CDD505-2E9C-101B-9397-08002B2CF9AE}" pid="3" name="ICV">
    <vt:lpwstr>4A8B669CB847927F58CA5A6558BA56E9_42</vt:lpwstr>
  </property>
</Properties>
</file>